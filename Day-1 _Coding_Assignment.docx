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92CA7">
      <w:pPr>
        <w:pStyle w:val="2"/>
      </w:pPr>
      <w:r>
        <w:t>Coding Questions</w:t>
      </w:r>
    </w:p>
    <w:p w14:paraId="3293086B">
      <w:pPr>
        <w:pStyle w:val="3"/>
      </w:pPr>
      <w:r>
        <w:t>1. Jupyter Notebook and Data Types</w:t>
      </w:r>
    </w:p>
    <w:p w14:paraId="395A3D2C">
      <w:pPr>
        <w:rPr>
          <w:rFonts w:hint="default"/>
        </w:rPr>
      </w:pPr>
      <w:r>
        <w:t>Write a program in Jupyter Notebook to declare variables of different data types (integer, float, string, and boolean). Print each variable and its type.</w:t>
      </w:r>
    </w:p>
    <w:p w14:paraId="41899B15">
      <w:pPr>
        <w:rPr>
          <w:rFonts w:hint="default"/>
        </w:rPr>
      </w:pPr>
      <w:r>
        <w:rPr>
          <w:rFonts w:hint="default"/>
        </w:rPr>
        <w:t>integer_var = 42</w:t>
      </w:r>
    </w:p>
    <w:p w14:paraId="17275C07">
      <w:pPr>
        <w:rPr>
          <w:rFonts w:hint="default"/>
        </w:rPr>
      </w:pPr>
      <w:r>
        <w:rPr>
          <w:rFonts w:hint="default"/>
        </w:rPr>
        <w:t>float_var = 3.14</w:t>
      </w:r>
    </w:p>
    <w:p w14:paraId="76FADD87">
      <w:pPr>
        <w:rPr>
          <w:rFonts w:hint="default"/>
        </w:rPr>
      </w:pPr>
      <w:r>
        <w:rPr>
          <w:rFonts w:hint="default"/>
        </w:rPr>
        <w:t>string_var = "Hello, world!"</w:t>
      </w:r>
    </w:p>
    <w:p w14:paraId="7E9037E9">
      <w:pPr>
        <w:rPr>
          <w:rFonts w:hint="default"/>
        </w:rPr>
      </w:pPr>
      <w:r>
        <w:rPr>
          <w:rFonts w:hint="default"/>
        </w:rPr>
        <w:t>boolean_var = True</w:t>
      </w:r>
      <w:bookmarkStart w:id="0" w:name="_GoBack"/>
      <w:bookmarkEnd w:id="0"/>
    </w:p>
    <w:p w14:paraId="32E3F1F5">
      <w:pPr>
        <w:rPr>
          <w:rFonts w:hint="default"/>
        </w:rPr>
      </w:pPr>
      <w:r>
        <w:rPr>
          <w:rFonts w:hint="default"/>
        </w:rPr>
        <w:t>print(f"Integer value: {integer_var}, Type: {type(integer_var)}")</w:t>
      </w:r>
    </w:p>
    <w:p w14:paraId="36883783">
      <w:pPr>
        <w:rPr>
          <w:rFonts w:hint="default"/>
        </w:rPr>
      </w:pPr>
      <w:r>
        <w:rPr>
          <w:rFonts w:hint="default"/>
        </w:rPr>
        <w:t>print(f"Float value: {float_var}, Type: {type(float_var)}")</w:t>
      </w:r>
    </w:p>
    <w:p w14:paraId="3112A42E">
      <w:pPr>
        <w:rPr>
          <w:rFonts w:hint="default"/>
        </w:rPr>
      </w:pPr>
      <w:r>
        <w:rPr>
          <w:rFonts w:hint="default"/>
        </w:rPr>
        <w:t>print(f"String value: {string_var}, Type: {type(string_var)}")</w:t>
      </w:r>
    </w:p>
    <w:p w14:paraId="176D6518">
      <w:pPr>
        <w:rPr>
          <w:rFonts w:hint="default"/>
        </w:rPr>
      </w:pPr>
      <w:r>
        <w:rPr>
          <w:rFonts w:hint="default"/>
        </w:rPr>
        <w:t>print(f"Boolean value: {boolean_var}, Type: {type(boolean_var)}")</w:t>
      </w:r>
    </w:p>
    <w:p w14:paraId="4E30397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48E8"/>
    <w:rsid w:val="0029639D"/>
    <w:rsid w:val="00326F90"/>
    <w:rsid w:val="0047632D"/>
    <w:rsid w:val="00AA1D8D"/>
    <w:rsid w:val="00B47730"/>
    <w:rsid w:val="00CB0664"/>
    <w:rsid w:val="00E539E8"/>
    <w:rsid w:val="00FC693F"/>
    <w:rsid w:val="00FD7FA5"/>
    <w:rsid w:val="2D4C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0</TotalTime>
  <ScaleCrop>false</ScaleCrop>
  <LinksUpToDate>false</LinksUpToDate>
  <CharactersWithSpaces>205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 yeshwanth reddy Kothi</cp:lastModifiedBy>
  <dcterms:modified xsi:type="dcterms:W3CDTF">2025-01-10T05:16:25Z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F4E5E41B96E445308D1008AA9DECF447_12</vt:lpwstr>
  </property>
</Properties>
</file>